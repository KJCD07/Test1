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Root Cause Analysis &amp; Workaround Document</w:t>
      </w:r>
    </w:p>
    <w:p>
      <w:pPr>
        <w:pStyle w:val="Heading2"/>
      </w:pPr>
      <w:r>
        <w:t>1. Document Information</w:t>
      </w:r>
    </w:p>
    <w:p>
      <w:r>
        <w:t>- Document Title</w:t>
        <w:br/>
        <w:t>- Author(s)</w:t>
        <w:br/>
        <w:t>- Date Created / Last Updated</w:t>
        <w:br/>
        <w:t>- Version History</w:t>
      </w:r>
    </w:p>
    <w:p>
      <w:pPr>
        <w:pStyle w:val="Heading2"/>
      </w:pPr>
      <w:r>
        <w:t>2. Executive Summary</w:t>
      </w:r>
    </w:p>
    <w:p>
      <w:r>
        <w:t>- Brief overview of the issue</w:t>
        <w:br/>
        <w:t>- Impact summary</w:t>
        <w:br/>
        <w:t>- Current resolution status</w:t>
      </w:r>
    </w:p>
    <w:p>
      <w:pPr>
        <w:pStyle w:val="Heading2"/>
      </w:pPr>
      <w:r>
        <w:t>3. Issue Description</w:t>
      </w:r>
    </w:p>
    <w:p>
      <w:r>
        <w:t>- What happened?</w:t>
        <w:br/>
        <w:t>- When and where did it occur?</w:t>
        <w:br/>
        <w:t>- Systems/Applications/Services affected</w:t>
      </w:r>
    </w:p>
    <w:p>
      <w:pPr>
        <w:pStyle w:val="Heading2"/>
      </w:pPr>
      <w:r>
        <w:t>4. Impact Analysis</w:t>
      </w:r>
    </w:p>
    <w:p>
      <w:r>
        <w:t>- Business impact</w:t>
        <w:br/>
        <w:t>- User impact</w:t>
        <w:br/>
        <w:t>- Duration of the issue</w:t>
      </w:r>
    </w:p>
    <w:p>
      <w:pPr>
        <w:pStyle w:val="Heading2"/>
      </w:pPr>
      <w:r>
        <w:t>5. Timeline of Events</w:t>
      </w:r>
    </w:p>
    <w:p>
      <w:r>
        <w:t>- Chronological order of incident from detection to resolution</w:t>
        <w:br/>
        <w:t>- Timestamps of key actions or events</w:t>
      </w:r>
    </w:p>
    <w:p>
      <w:pPr>
        <w:pStyle w:val="Heading2"/>
      </w:pPr>
      <w:r>
        <w:t>6. Detection Method</w:t>
      </w:r>
    </w:p>
    <w:p>
      <w:r>
        <w:t>- How was the issue detected?</w:t>
        <w:br/>
        <w:t>- Tools or monitoring systems used</w:t>
      </w:r>
    </w:p>
    <w:p>
      <w:pPr>
        <w:pStyle w:val="Heading2"/>
      </w:pPr>
      <w:r>
        <w:t>7. Root Cause Analysis</w:t>
      </w:r>
    </w:p>
    <w:p>
      <w:r>
        <w:t>- Primary root cause</w:t>
        <w:br/>
        <w:t>- Contributing factors</w:t>
        <w:br/>
        <w:t>- Diagnostic steps taken</w:t>
        <w:br/>
        <w:t>- Logs/screenshots/traces analyzed</w:t>
      </w:r>
    </w:p>
    <w:p>
      <w:pPr>
        <w:pStyle w:val="Heading2"/>
      </w:pPr>
      <w:r>
        <w:t>8. Workaround (if RCA not fully resolved yet)</w:t>
      </w:r>
    </w:p>
    <w:p>
      <w:r>
        <w:t>- Temporary steps taken</w:t>
        <w:br/>
        <w:t>- Limitations of the workaround</w:t>
        <w:br/>
        <w:t>- Instructions for using/applying the workaround</w:t>
      </w:r>
    </w:p>
    <w:p>
      <w:pPr>
        <w:pStyle w:val="Heading2"/>
      </w:pPr>
      <w:r>
        <w:t>9. Resolution/Recovery Steps</w:t>
      </w:r>
    </w:p>
    <w:p>
      <w:r>
        <w:t>- Final fix (if available)</w:t>
        <w:br/>
        <w:t>- Scripts/patches/config changes used</w:t>
        <w:br/>
        <w:t>- Teams involved in resolution</w:t>
      </w:r>
    </w:p>
    <w:p>
      <w:pPr>
        <w:pStyle w:val="Heading2"/>
      </w:pPr>
      <w:r>
        <w:t>10. Preventive Measures</w:t>
      </w:r>
    </w:p>
    <w:p>
      <w:r>
        <w:t>- Action items to avoid recurrence</w:t>
        <w:br/>
        <w:t>- Permanent fixes planned/in progress</w:t>
        <w:br/>
        <w:t>- Monitoring or alerting enhancements</w:t>
      </w:r>
    </w:p>
    <w:p>
      <w:pPr>
        <w:pStyle w:val="Heading2"/>
      </w:pPr>
      <w:r>
        <w:t>11. Lessons Learned</w:t>
      </w:r>
    </w:p>
    <w:p>
      <w:r>
        <w:t>- What went well</w:t>
        <w:br/>
        <w:t>- What could be improved</w:t>
        <w:br/>
        <w:t>- Team communication feedback</w:t>
      </w:r>
    </w:p>
    <w:p>
      <w:pPr>
        <w:pStyle w:val="Heading2"/>
      </w:pPr>
      <w:r>
        <w:t>12. Appendices</w:t>
      </w:r>
    </w:p>
    <w:p>
      <w:r>
        <w:t>- Supporting logs/screenshots</w:t>
        <w:br/>
        <w:t>- Reference links</w:t>
        <w:br/>
        <w:t>- System architecture diagrams (if applicable)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